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Файл общие сведения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D39E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8D39E0"/>
    <w:rsid w:val="1FE40A6F"/>
    <w:rsid w:val="29004272"/>
    <w:rsid w:val="39DA3B05"/>
    <w:rsid w:val="55DF2468"/>
    <w:rsid w:val="6A7372E9"/>
    <w:rsid w:val="70366993"/>
    <w:rsid w:val="75D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2024-09-25T21:19:00Z</dcterms:created>
  <dc:creator>ASUS</dc:creator>
  <cp:lastModifiedBy>ASUS</cp:lastModifiedBy>
  <dcterms:modified xsi:type="dcterms:W3CDTF">2024-09-25T21:20:09Z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5A1978C160964FB4B1FD65A5FD2C7B1C_11</vt:lpwstr>
  </property>
</Properties>
</file>